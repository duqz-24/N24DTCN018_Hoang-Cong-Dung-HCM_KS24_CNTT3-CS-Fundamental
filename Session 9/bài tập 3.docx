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Bảng dữ liệu các phần mềm trong bộ Microsoft Office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Times New Roman" w:hAnsi="Times New Roman"/>
                <w:b/>
                <w:sz w:val="28"/>
              </w:rPr>
              <w:t>Tên phần mềm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b/>
                <w:sz w:val="28"/>
              </w:rPr>
              <w:t>Chức năng chính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b w:val="0"/>
                <w:sz w:val="28"/>
              </w:rPr>
              <w:t>Microsoft Word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b w:val="0"/>
                <w:sz w:val="28"/>
              </w:rPr>
              <w:t>Phần mềm xử lý văn bản.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b w:val="0"/>
                <w:sz w:val="28"/>
              </w:rPr>
              <w:t>Microsoft Excel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b w:val="0"/>
                <w:sz w:val="28"/>
              </w:rPr>
              <w:t>Phần mềm bảng tính.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b w:val="0"/>
                <w:sz w:val="28"/>
              </w:rPr>
              <w:t>Microsoft PowerPoint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b w:val="0"/>
                <w:sz w:val="28"/>
              </w:rPr>
              <w:t>Phần mềm trình chiếu.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b w:val="0"/>
                <w:sz w:val="28"/>
              </w:rPr>
              <w:t>Microsoft Outlook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b w:val="0"/>
                <w:sz w:val="28"/>
              </w:rPr>
              <w:t>Phần mềm quản lý email và lịch làm việc.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b w:val="0"/>
                <w:sz w:val="28"/>
              </w:rPr>
              <w:t>Microsoft Access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b w:val="0"/>
                <w:sz w:val="28"/>
              </w:rPr>
              <w:t>Phần mềm quản lý cơ sở dữ liệu.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b w:val="0"/>
                <w:sz w:val="28"/>
              </w:rPr>
              <w:t>Microsoft OneNote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b w:val="0"/>
                <w:sz w:val="28"/>
              </w:rPr>
              <w:t>Phần mềm ghi chú và quản lý thông tin.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  <w:b w:val="0"/>
                <w:sz w:val="28"/>
              </w:rPr>
              <w:t>Microsoft Teams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  <w:b w:val="0"/>
                <w:sz w:val="28"/>
              </w:rPr>
              <w:t>Phần mềm hỗ trợ làm việc nhóm và hội họp trực tuyến.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