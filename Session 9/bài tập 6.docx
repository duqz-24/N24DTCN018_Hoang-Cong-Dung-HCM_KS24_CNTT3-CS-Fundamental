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6"/>
        </w:rPr>
        <w:t>Bộ trưởng Bộ GD-ĐT: Ngành giáo dục đứng trước cơ hội chưa từng có</w:t>
      </w:r>
    </w:p>
    <w:p>
      <w:r>
        <w:rPr>
          <w:rFonts w:ascii="Times New Roman" w:hAnsi="Times New Roman"/>
          <w:sz w:val="24"/>
        </w:rPr>
        <w:t>Bộ trưởng Nguyễn Kim Sơn cho hay năm học 2025-2026, ngành giáo dục đứng trước cơ hội chưa từng có. Chưa bao giờ giáo dục và đào tạo được Đảng, Nhà nước quan tâm và kỳ vọng lớn lao nhưng cũng nhiều thách thức như hiện nay.</w:t>
        <w:br/>
        <w:br/>
        <w:t>Năm học 2025-2026, ngành giáo dục đứng trước cơ hội chưa từng có khi Nghị quyết 71 về đột phá phát triển giáo dục và đào tạo được ban hành với kỳ vọng lớn lao nhưng cũng nhiều chính sách cụ thể, dài hơi.</w:t>
        <w:br/>
        <w:br/>
        <w:t>Đây là những thông tin được Bộ trưởng Bộ Giáo dục và Đào tạo Nguyễn Kim Sơn chia sẻ với báo chí trước thềm năm học mới.</w:t>
      </w:r>
    </w:p>
    <w:p>
      <w:r>
        <w:rPr>
          <w:rFonts w:ascii="Times New Roman" w:hAnsi="Times New Roman"/>
          <w:b/>
          <w:sz w:val="24"/>
        </w:rPr>
        <w:t>Cơ hội lớn để bứt phá</w:t>
      </w:r>
    </w:p>
    <w:p>
      <w:r>
        <w:rPr>
          <w:rFonts w:ascii="Times New Roman" w:hAnsi="Times New Roman"/>
          <w:sz w:val="24"/>
        </w:rPr>
        <w:t>- Theo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cho biết chia sẻ về cả các cơ hội, thách thức của ngành trong năm học tới.</w:t>
        <w:br/>
        <w:br/>
        <w:t>Bộ trưởng Nguyễn Kim Sơn: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51-KL/TW (năm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