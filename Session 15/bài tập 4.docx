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BFC49">
      <w:pPr>
        <w:pStyle w:val="2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Tạo mật khẩu mạnh và dễ nhớ</w:t>
      </w:r>
      <w:bookmarkStart w:id="0" w:name="_GoBack"/>
      <w:bookmarkEnd w:id="0"/>
    </w:p>
    <w:p w14:paraId="5CEFAD6D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Tạo mật khẩu mới thỏa mãn yêu cầu</w:t>
      </w:r>
    </w:p>
    <w:p w14:paraId="2818DBE4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Độ dài: tối thiểu 12 ký tự.</w:t>
      </w:r>
    </w:p>
    <w:p w14:paraId="3A2FCF66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Bao gồm: chữ hoa, chữ thường, số và ký tự đặc biệt.</w:t>
      </w:r>
    </w:p>
    <w:p w14:paraId="6038D627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Cách nghĩ ra mật khẩu để dễ nhớ</w:t>
      </w:r>
    </w:p>
    <w:p w14:paraId="4F1F2E61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Một mật khẩu mạnh không nhất thiết phải khó nhớ, quan trọng là cách tạo ra nó. Bạn có thể:</w:t>
      </w:r>
    </w:p>
    <w:p w14:paraId="5EA7D2F1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Dựa vào một câu quen thuộc rồi thay đổi bằng số hoặc ký tự đặc biệt.</w:t>
      </w:r>
    </w:p>
    <w:p w14:paraId="712EC5BB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Viết tắt cụm từ dài thành chuỗi ký tự ngắn gọn.</w:t>
      </w:r>
    </w:p>
    <w:p w14:paraId="5ACDA55C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Kết hợp chữ hoa, chữ thường xen kẽ với số và ký tự đặc biệt.</w:t>
      </w:r>
    </w:p>
    <w:p w14:paraId="1D19CBF6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Ví dụ mật khẩu mạnh và giải thích</w:t>
      </w:r>
    </w:p>
    <w:p w14:paraId="28326C62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TôiY3u!Pizza2024</w:t>
      </w:r>
    </w:p>
    <w:p w14:paraId="144F7ACB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Cách tạo: Dựa vào câu quen thuộc 'Tôi yêu pizza 2024', thay chữ 'yêu' thành 'Y3u' và thêm ký tự đặc biệt.</w:t>
      </w:r>
    </w:p>
    <w:p w14:paraId="033072D1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Vì sao mạnh: Có hơn 12 ký tự, bao gồm chữ hoa, chữ thường, số và ký tự đặc biệt. Dễ nhớ vì gắn với sở thích cá nhân.</w:t>
      </w:r>
    </w:p>
    <w:p w14:paraId="78DE1B2D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H0c@CNTT!LaTh#1</w:t>
      </w:r>
    </w:p>
    <w:p w14:paraId="54F0E5BD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Cách tạo: Dựa vào câu 'Học CNTT là số 1', thay số và ký tự đặc biệt.</w:t>
      </w:r>
    </w:p>
    <w:p w14:paraId="2DAEBE57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Vì sao mạnh: Độ dài đủ, ký tự đa dạng, dễ nhớ vì gắn với câu khẳng định quen thuộc.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F91B7F"/>
    <w:rsid w:val="5189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Hoàng Công Dũng</cp:lastModifiedBy>
  <dcterms:modified xsi:type="dcterms:W3CDTF">2025-09-23T18:43:39Z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EE8AB5DB94DA460882D1E06F7BAD6649_13</vt:lpwstr>
  </property>
</Properties>
</file>