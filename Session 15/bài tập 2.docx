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55574">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So sánh các dịch vụ lưu trữ đám mây</w:t>
      </w:r>
      <w:bookmarkStart w:id="0" w:name="_GoBack"/>
      <w:bookmarkEnd w:id="0"/>
    </w:p>
    <w:p w14:paraId="23B5F7F5">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Giải thích ngắn gọn</w:t>
      </w:r>
    </w:p>
    <w:p w14:paraId="4393627B">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Dịch vụ lưu trữ đám mây là nền tảng cho phép người dùng lưu trữ dữ liệu trực tuyến thay vì trong máy tính cá nhân. Lợi ích lớn nhất là có thể truy cập dữ liệu mọi lúc, mọi nơi, dễ dàng chia sẻ và đảm bảo an toàn nhờ sao lưu tự động.</w:t>
      </w:r>
    </w:p>
    <w:p w14:paraId="600AF81A">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 Bảng so sánh các dịch vụ lưu trữ đám mây</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27A92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D1E3BD4">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Tiêu chí</w:t>
            </w:r>
          </w:p>
        </w:tc>
        <w:tc>
          <w:tcPr>
            <w:tcW w:w="2160" w:type="dxa"/>
          </w:tcPr>
          <w:p w14:paraId="488F5DC4">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Google Drive</w:t>
            </w:r>
          </w:p>
        </w:tc>
        <w:tc>
          <w:tcPr>
            <w:tcW w:w="2160" w:type="dxa"/>
          </w:tcPr>
          <w:p w14:paraId="52CDA582">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Dropbox</w:t>
            </w:r>
          </w:p>
        </w:tc>
        <w:tc>
          <w:tcPr>
            <w:tcW w:w="2160" w:type="dxa"/>
          </w:tcPr>
          <w:p w14:paraId="1E3BFB1D">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OneDrive</w:t>
            </w:r>
          </w:p>
        </w:tc>
      </w:tr>
      <w:tr w14:paraId="64040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4F7FE26">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Dung lượng miễn phí</w:t>
            </w:r>
          </w:p>
        </w:tc>
        <w:tc>
          <w:tcPr>
            <w:tcW w:w="2160" w:type="dxa"/>
          </w:tcPr>
          <w:p w14:paraId="31FDADE7">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15 GB</w:t>
            </w:r>
          </w:p>
        </w:tc>
        <w:tc>
          <w:tcPr>
            <w:tcW w:w="2160" w:type="dxa"/>
          </w:tcPr>
          <w:p w14:paraId="42568455">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 GB</w:t>
            </w:r>
          </w:p>
        </w:tc>
        <w:tc>
          <w:tcPr>
            <w:tcW w:w="2160" w:type="dxa"/>
          </w:tcPr>
          <w:p w14:paraId="379CB4F4">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 GB</w:t>
            </w:r>
          </w:p>
        </w:tc>
      </w:tr>
      <w:tr w14:paraId="74352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87671CA">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Điểm mạnh</w:t>
            </w:r>
          </w:p>
        </w:tc>
        <w:tc>
          <w:tcPr>
            <w:tcW w:w="2160" w:type="dxa"/>
          </w:tcPr>
          <w:p w14:paraId="40C77FB8">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Tích hợp tốt với Gmail &amp; Google Docs</w:t>
            </w:r>
          </w:p>
        </w:tc>
        <w:tc>
          <w:tcPr>
            <w:tcW w:w="2160" w:type="dxa"/>
          </w:tcPr>
          <w:p w14:paraId="455BF6B6">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Đồng bộ nhanh, đa nền tảng</w:t>
            </w:r>
          </w:p>
        </w:tc>
        <w:tc>
          <w:tcPr>
            <w:tcW w:w="2160" w:type="dxa"/>
          </w:tcPr>
          <w:p w14:paraId="7C67A67C">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Tích hợp tốt với Microsoft Office 365</w:t>
            </w:r>
          </w:p>
        </w:tc>
      </w:tr>
      <w:tr w14:paraId="7867C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04EB51E">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Đối tượng phù hợp</w:t>
            </w:r>
          </w:p>
        </w:tc>
        <w:tc>
          <w:tcPr>
            <w:tcW w:w="2160" w:type="dxa"/>
          </w:tcPr>
          <w:p w14:paraId="0F947A9A">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Cá nhân, học sinh, doanh nghiệp nhỏ</w:t>
            </w:r>
          </w:p>
        </w:tc>
        <w:tc>
          <w:tcPr>
            <w:tcW w:w="2160" w:type="dxa"/>
          </w:tcPr>
          <w:p w14:paraId="7FEDECC9">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Người dùng cần chia sẻ nhanh</w:t>
            </w:r>
          </w:p>
        </w:tc>
        <w:tc>
          <w:tcPr>
            <w:tcW w:w="2160" w:type="dxa"/>
          </w:tcPr>
          <w:p w14:paraId="334F5033">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Doanh nghiệp, người dùng Microsoft 365</w:t>
            </w:r>
          </w:p>
        </w:tc>
      </w:tr>
      <w:tr w14:paraId="34970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FCE4CD1">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Chi phí nâng cấp</w:t>
            </w:r>
          </w:p>
        </w:tc>
        <w:tc>
          <w:tcPr>
            <w:tcW w:w="2160" w:type="dxa"/>
          </w:tcPr>
          <w:p w14:paraId="50793292">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Rẻ, nhiều gói linh hoạt</w:t>
            </w:r>
          </w:p>
        </w:tc>
        <w:tc>
          <w:tcPr>
            <w:tcW w:w="2160" w:type="dxa"/>
          </w:tcPr>
          <w:p w14:paraId="45BAA787">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Cao hơn so với Drive &amp; OneDrive</w:t>
            </w:r>
          </w:p>
        </w:tc>
        <w:tc>
          <w:tcPr>
            <w:tcW w:w="2160" w:type="dxa"/>
          </w:tcPr>
          <w:p w14:paraId="51518B92">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Đi kèm các gói Office 365</w:t>
            </w:r>
          </w:p>
        </w:tc>
      </w:tr>
      <w:tr w14:paraId="55909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8E31694">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Khả năng tích hợp</w:t>
            </w:r>
          </w:p>
        </w:tc>
        <w:tc>
          <w:tcPr>
            <w:tcW w:w="2160" w:type="dxa"/>
          </w:tcPr>
          <w:p w14:paraId="295E772C">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Kết nối nhiều ứng dụng Google khác</w:t>
            </w:r>
          </w:p>
        </w:tc>
        <w:tc>
          <w:tcPr>
            <w:tcW w:w="2160" w:type="dxa"/>
          </w:tcPr>
          <w:p w14:paraId="5C5CF2FA">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Hỗ trợ API mạnh, nhiều ứng dụng bên ngoài</w:t>
            </w:r>
          </w:p>
        </w:tc>
        <w:tc>
          <w:tcPr>
            <w:tcW w:w="2160" w:type="dxa"/>
          </w:tcPr>
          <w:p w14:paraId="6311BBB3">
            <w:pPr>
              <w:spacing w:after="0" w:line="24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Tích hợp trực tiếp vào Windows, Office</w:t>
            </w:r>
          </w:p>
        </w:tc>
      </w:tr>
    </w:tbl>
    <w:p w14:paraId="479D32F0">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 Phân tích ngắn gọn</w:t>
      </w:r>
    </w:p>
    <w:p w14:paraId="630B4845">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Mỗi dịch vụ lưu trữ có ưu điểm riêng: Google Drive phù hợp cho cá nhân và học sinh vì miễn phí dung lượng lớn; Dropbox mạnh về tốc độ đồng bộ và chia sẻ nhanh; OneDrive là lựa chọn tối ưu cho doanh nghiệp dùng Microsoft 365. Doanh nghiệp hoặc cá nhân nên chọn dịch vụ phù hợp theo nhu cầu sử dụng và chi phí.</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0A32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Hoàng Công Dũng</cp:lastModifiedBy>
  <dcterms:modified xsi:type="dcterms:W3CDTF">2025-09-23T18:40:30Z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9B13F6DBB71947748FD72AF17E985F33_13</vt:lpwstr>
  </property>
</Properties>
</file>