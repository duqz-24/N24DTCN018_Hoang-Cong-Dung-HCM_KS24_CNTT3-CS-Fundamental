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F9A3C3">
      <w:pPr>
        <w:pStyle w:val="2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So sánh các trình duyệt Web phổ biến</w:t>
      </w:r>
      <w:bookmarkStart w:id="0" w:name="_GoBack"/>
      <w:bookmarkEnd w:id="0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440"/>
        <w:gridCol w:w="1440"/>
        <w:gridCol w:w="1440"/>
        <w:gridCol w:w="1440"/>
        <w:gridCol w:w="1507"/>
      </w:tblGrid>
      <w:tr w14:paraId="3278E4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700234B2">
            <w:pPr>
              <w:spacing w:after="0" w:line="240" w:lineRule="auto"/>
            </w:pPr>
            <w:r>
              <w:t>Trình duyệt</w:t>
            </w:r>
          </w:p>
        </w:tc>
        <w:tc>
          <w:tcPr>
            <w:tcW w:w="1440" w:type="dxa"/>
          </w:tcPr>
          <w:p w14:paraId="41E6DC6C">
            <w:pPr>
              <w:spacing w:after="0" w:line="240" w:lineRule="auto"/>
            </w:pPr>
            <w:r>
              <w:t>Mô tả</w:t>
            </w:r>
          </w:p>
        </w:tc>
        <w:tc>
          <w:tcPr>
            <w:tcW w:w="1440" w:type="dxa"/>
          </w:tcPr>
          <w:p w14:paraId="066B6B44">
            <w:pPr>
              <w:spacing w:after="0" w:line="240" w:lineRule="auto"/>
            </w:pPr>
            <w:r>
              <w:t>Hiệu suất</w:t>
            </w:r>
          </w:p>
        </w:tc>
        <w:tc>
          <w:tcPr>
            <w:tcW w:w="1440" w:type="dxa"/>
          </w:tcPr>
          <w:p w14:paraId="4267FB46">
            <w:pPr>
              <w:spacing w:after="0" w:line="240" w:lineRule="auto"/>
            </w:pPr>
            <w:r>
              <w:t>Tính năng</w:t>
            </w:r>
          </w:p>
        </w:tc>
        <w:tc>
          <w:tcPr>
            <w:tcW w:w="1440" w:type="dxa"/>
          </w:tcPr>
          <w:p w14:paraId="0B9325CA">
            <w:pPr>
              <w:spacing w:after="0" w:line="240" w:lineRule="auto"/>
            </w:pPr>
            <w:r>
              <w:t>Bảo mật</w:t>
            </w:r>
          </w:p>
        </w:tc>
        <w:tc>
          <w:tcPr>
            <w:tcW w:w="1440" w:type="dxa"/>
          </w:tcPr>
          <w:p w14:paraId="64031BD2">
            <w:pPr>
              <w:spacing w:after="0" w:line="240" w:lineRule="auto"/>
            </w:pPr>
            <w:r>
              <w:t>Quy trình hoạt động khi nhập URL</w:t>
            </w:r>
          </w:p>
        </w:tc>
      </w:tr>
      <w:tr w14:paraId="4E5101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17D03412">
            <w:pPr>
              <w:spacing w:after="0" w:line="240" w:lineRule="auto"/>
            </w:pPr>
            <w:r>
              <w:t>Google Chrome</w:t>
            </w:r>
          </w:p>
        </w:tc>
        <w:tc>
          <w:tcPr>
            <w:tcW w:w="1440" w:type="dxa"/>
          </w:tcPr>
          <w:p w14:paraId="4A9F5153">
            <w:pPr>
              <w:spacing w:after="0" w:line="240" w:lineRule="auto"/>
            </w:pPr>
            <w:r>
              <w:t>Trình duyệt phổ biến nhất, do Google phát triển, tốc độ cao, hỗ trợ nhiều tiện ích.</w:t>
            </w:r>
          </w:p>
        </w:tc>
        <w:tc>
          <w:tcPr>
            <w:tcW w:w="1440" w:type="dxa"/>
          </w:tcPr>
          <w:p w14:paraId="240C7530">
            <w:pPr>
              <w:spacing w:after="0" w:line="240" w:lineRule="auto"/>
            </w:pPr>
            <w:r>
              <w:t>Rất nhanh, tối ưu cho dịch vụ Google.</w:t>
            </w:r>
          </w:p>
        </w:tc>
        <w:tc>
          <w:tcPr>
            <w:tcW w:w="1440" w:type="dxa"/>
          </w:tcPr>
          <w:p w14:paraId="78D78BB5">
            <w:pPr>
              <w:spacing w:after="0" w:line="240" w:lineRule="auto"/>
            </w:pPr>
            <w:r>
              <w:t>Kho tiện ích phong phú, đồng bộ Google Account.</w:t>
            </w:r>
          </w:p>
        </w:tc>
        <w:tc>
          <w:tcPr>
            <w:tcW w:w="1440" w:type="dxa"/>
          </w:tcPr>
          <w:p w14:paraId="58FBF4B7">
            <w:pPr>
              <w:spacing w:after="0" w:line="240" w:lineRule="auto"/>
            </w:pPr>
            <w:r>
              <w:t>Bảo mật tốt, cập nhật thường xuyên, nhưng tiêu tốn RAM.</w:t>
            </w:r>
          </w:p>
        </w:tc>
        <w:tc>
          <w:tcPr>
            <w:tcW w:w="1440" w:type="dxa"/>
          </w:tcPr>
          <w:p w14:paraId="0D3C4883">
            <w:pPr>
              <w:spacing w:after="0" w:line="240" w:lineRule="auto"/>
            </w:pPr>
            <w:r>
              <w:t>Gửi DNS → lấy IP → gửi HTTP/HTTPS request → tải dữ liệu → hiển thị.</w:t>
            </w:r>
          </w:p>
        </w:tc>
      </w:tr>
      <w:tr w14:paraId="00B99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137E9561">
            <w:pPr>
              <w:spacing w:after="0" w:line="240" w:lineRule="auto"/>
            </w:pPr>
            <w:r>
              <w:t>Mozilla Firefox</w:t>
            </w:r>
          </w:p>
        </w:tc>
        <w:tc>
          <w:tcPr>
            <w:tcW w:w="1440" w:type="dxa"/>
          </w:tcPr>
          <w:p w14:paraId="793B3168">
            <w:pPr>
              <w:spacing w:after="0" w:line="240" w:lineRule="auto"/>
            </w:pPr>
            <w:r>
              <w:t>Trình duyệt mã nguồn mở, nổi bật với khả năng tùy chỉnh và quyền riêng tư.</w:t>
            </w:r>
          </w:p>
        </w:tc>
        <w:tc>
          <w:tcPr>
            <w:tcW w:w="1440" w:type="dxa"/>
          </w:tcPr>
          <w:p w14:paraId="5AA30905">
            <w:pPr>
              <w:spacing w:after="0" w:line="240" w:lineRule="auto"/>
            </w:pPr>
            <w:r>
              <w:t>Tốc độ tốt, ổn định.</w:t>
            </w:r>
          </w:p>
        </w:tc>
        <w:tc>
          <w:tcPr>
            <w:tcW w:w="1440" w:type="dxa"/>
          </w:tcPr>
          <w:p w14:paraId="1679DBDC">
            <w:pPr>
              <w:spacing w:after="0" w:line="240" w:lineRule="auto"/>
            </w:pPr>
            <w:r>
              <w:t>Nhiều addon, tùy chỉnh linh hoạt.</w:t>
            </w:r>
          </w:p>
        </w:tc>
        <w:tc>
          <w:tcPr>
            <w:tcW w:w="1440" w:type="dxa"/>
          </w:tcPr>
          <w:p w14:paraId="6B42951B">
            <w:pPr>
              <w:spacing w:after="0" w:line="240" w:lineRule="auto"/>
            </w:pPr>
            <w:r>
              <w:t>Bảo mật mạnh mẽ, chặn tracking, riêng tư cao.</w:t>
            </w:r>
          </w:p>
        </w:tc>
        <w:tc>
          <w:tcPr>
            <w:tcW w:w="1440" w:type="dxa"/>
          </w:tcPr>
          <w:p w14:paraId="40A2922B">
            <w:pPr>
              <w:spacing w:after="0" w:line="240" w:lineRule="auto"/>
            </w:pPr>
            <w:r>
              <w:t>Quy trình tương tự Chrome, ưu tiên bảo mật trong xử lý dữ liệu.</w:t>
            </w:r>
          </w:p>
        </w:tc>
      </w:tr>
      <w:tr w14:paraId="3B0930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3DE30F5">
            <w:pPr>
              <w:spacing w:after="0" w:line="240" w:lineRule="auto"/>
            </w:pPr>
            <w:r>
              <w:t>Microsoft Edge</w:t>
            </w:r>
          </w:p>
        </w:tc>
        <w:tc>
          <w:tcPr>
            <w:tcW w:w="1440" w:type="dxa"/>
          </w:tcPr>
          <w:p w14:paraId="287A62F6">
            <w:pPr>
              <w:spacing w:after="0" w:line="240" w:lineRule="auto"/>
            </w:pPr>
            <w:r>
              <w:t>Trình duyệt của Microsoft, phát triển trên nền Chromium, tích hợp tốt với Windows.</w:t>
            </w:r>
          </w:p>
        </w:tc>
        <w:tc>
          <w:tcPr>
            <w:tcW w:w="1440" w:type="dxa"/>
          </w:tcPr>
          <w:p w14:paraId="1505589F">
            <w:pPr>
              <w:spacing w:after="0" w:line="240" w:lineRule="auto"/>
            </w:pPr>
            <w:r>
              <w:t>Nhanh, nhẹ hơn Chrome.</w:t>
            </w:r>
          </w:p>
        </w:tc>
        <w:tc>
          <w:tcPr>
            <w:tcW w:w="1440" w:type="dxa"/>
          </w:tcPr>
          <w:p w14:paraId="7253195E">
            <w:pPr>
              <w:spacing w:after="0" w:line="240" w:lineRule="auto"/>
            </w:pPr>
            <w:r>
              <w:t>Tích hợp AI Copilot, chế độ đọc, đồng bộ với Windows.</w:t>
            </w:r>
          </w:p>
        </w:tc>
        <w:tc>
          <w:tcPr>
            <w:tcW w:w="1440" w:type="dxa"/>
          </w:tcPr>
          <w:p w14:paraId="601886D1">
            <w:pPr>
              <w:spacing w:after="0" w:line="240" w:lineRule="auto"/>
            </w:pPr>
            <w:r>
              <w:t>Tương đối an toàn, có tính năng chống lừa đảo.</w:t>
            </w:r>
          </w:p>
        </w:tc>
        <w:tc>
          <w:tcPr>
            <w:tcW w:w="1440" w:type="dxa"/>
          </w:tcPr>
          <w:p w14:paraId="145D17D4">
            <w:pPr>
              <w:spacing w:after="0" w:line="240" w:lineRule="auto"/>
            </w:pPr>
            <w:r>
              <w:t>Hoạt động giống Chrome (vì cùng Chromium), tối ưu trên Windows.</w:t>
            </w:r>
          </w:p>
        </w:tc>
      </w:tr>
      <w:tr w14:paraId="02945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1B19D76D">
            <w:pPr>
              <w:spacing w:after="0" w:line="240" w:lineRule="auto"/>
            </w:pPr>
            <w:r>
              <w:t>Safari</w:t>
            </w:r>
          </w:p>
        </w:tc>
        <w:tc>
          <w:tcPr>
            <w:tcW w:w="1440" w:type="dxa"/>
          </w:tcPr>
          <w:p w14:paraId="46713750">
            <w:pPr>
              <w:spacing w:after="0" w:line="240" w:lineRule="auto"/>
            </w:pPr>
            <w:r>
              <w:t>Trình duyệt mặc định trên macOS/iOS, tối ưu cho hệ sinh thái Apple.</w:t>
            </w:r>
          </w:p>
        </w:tc>
        <w:tc>
          <w:tcPr>
            <w:tcW w:w="1440" w:type="dxa"/>
          </w:tcPr>
          <w:p w14:paraId="1566763D">
            <w:pPr>
              <w:spacing w:after="0" w:line="240" w:lineRule="auto"/>
            </w:pPr>
            <w:r>
              <w:t>Hiệu suất cao trên thiết bị Apple, tiết kiệm pin.</w:t>
            </w:r>
          </w:p>
        </w:tc>
        <w:tc>
          <w:tcPr>
            <w:tcW w:w="1440" w:type="dxa"/>
          </w:tcPr>
          <w:p w14:paraId="7661AABE">
            <w:pPr>
              <w:spacing w:after="0" w:line="240" w:lineRule="auto"/>
            </w:pPr>
            <w:r>
              <w:t>Tích hợp với iCloud, hỗ trợ Handoff.</w:t>
            </w:r>
          </w:p>
        </w:tc>
        <w:tc>
          <w:tcPr>
            <w:tcW w:w="1440" w:type="dxa"/>
          </w:tcPr>
          <w:p w14:paraId="56A26488">
            <w:pPr>
              <w:spacing w:after="0" w:line="240" w:lineRule="auto"/>
            </w:pPr>
            <w:r>
              <w:t>Bảo mật mạnh, chặn cross-tracking.</w:t>
            </w:r>
          </w:p>
        </w:tc>
        <w:tc>
          <w:tcPr>
            <w:tcW w:w="1440" w:type="dxa"/>
          </w:tcPr>
          <w:p w14:paraId="26CCBA75">
            <w:pPr>
              <w:spacing w:after="0" w:line="240" w:lineRule="auto"/>
            </w:pPr>
            <w:r>
              <w:t>Hoạt động tương tự, tối ưu kết nối trong hệ sinh thái Apple.</w:t>
            </w:r>
          </w:p>
        </w:tc>
      </w:tr>
    </w:tbl>
    <w:p w14:paraId="633D8B93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600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Hoàng Công Dũng</cp:lastModifiedBy>
  <dcterms:modified xsi:type="dcterms:W3CDTF">2025-09-21T16:37:42Z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1033-12.2.0.22556</vt:lpwstr>
  </property>
  <property fmtid="{D5CDD505-2E9C-101B-9397-08002B2CF9AE}" pid="3" name="ICV">
    <vt:lpwstr>BB8A0EF7FBDF4FAB871EA61D694FE3F8_12</vt:lpwstr>
  </property>
</Properties>
</file>