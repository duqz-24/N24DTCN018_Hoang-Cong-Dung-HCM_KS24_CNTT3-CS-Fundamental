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6067E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Mục tiêu</w:t>
      </w:r>
    </w:p>
    <w:p w14:paraId="4942FF2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Thực hành tải, cài đặt phần mềm từ file .exe trên hệ điều hành Windows.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Thực hành gỡ bỏ phần mềm bằng chức năng Apps &amp; Features trong Settings.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Ghi lại nhật ký (log) các bước thực hiện để làm báo cáo.</w:t>
      </w:r>
    </w:p>
    <w:p w14:paraId="74180A4F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Thiết bị &amp; Môi trường</w:t>
      </w:r>
    </w:p>
    <w:p w14:paraId="49226603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Hệ điều hành: Windows 10 / Windows 11 (phiên bản tùy môi trường thực hành).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Quyền truy cập: Tài khoản Administrator hoặc tài khoản có quyền cài đặt phần mềm.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Kết nối Internet để tải bộ cài từ trang chính thức.</w:t>
      </w:r>
    </w:p>
    <w:p w14:paraId="2687F29E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Danh sách phần mềm (ví dụ)</w:t>
      </w:r>
    </w:p>
    <w:p w14:paraId="13C05B18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Các phần mềm ví dụ sử dụng trong bài tập:</w:t>
      </w:r>
    </w:p>
    <w:p w14:paraId="7F60AFD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Notepad++ (trình soạn thảo văn bản nâng cao) — trang chính thức: https://notepad-plus-plus.org</w:t>
      </w:r>
    </w:p>
    <w:p w14:paraId="1587755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VLC Media Player (trình phát đa phương tiện) — trang chính thức: https://www.videolan.org/vlc/</w:t>
      </w:r>
    </w:p>
    <w:p w14:paraId="44D7BFD4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Thực hành: Cài đặt Notepad++ (chi tiết)</w:t>
      </w:r>
    </w:p>
    <w:p w14:paraId="4A44FC52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Các bước thực hiện (cài đặt):</w:t>
      </w:r>
    </w:p>
    <w:p w14:paraId="001BCFA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Mở trình duyệt web (Chrome/Edge/Firefox).</w:t>
      </w:r>
    </w:p>
    <w:p w14:paraId="4261942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Truy cập trang chính thức: https://notepad-plus-plus.org → vào mục Download.</w:t>
      </w:r>
    </w:p>
    <w:p w14:paraId="4AF45D91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Chọn phiên bản phù hợp (x64 hoặc x86) và tải file .exe về (thường vào thư mục Downloads).</w:t>
      </w:r>
    </w:p>
    <w:p w14:paraId="2C788996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Mở File Explorer → vào thư mục Downloads → nhấp đúp vào file installer (ví dụ: npp.x.y.Installer.exe).</w:t>
      </w:r>
    </w:p>
    <w:p w14:paraId="27DBA8F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 Nếu xuất hiện UAC (User Account Control), chọn 'Yes' để cho phép cài đặt.</w:t>
      </w:r>
    </w:p>
    <w:p w14:paraId="2930D0F5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6. Trong cửa sổ cài đặt: Next → Chọn I Agree (đồng ý điều khoản) → Chọn folder cài đặt (mặc định C:\Program Files\Notepad++).</w:t>
      </w:r>
    </w:p>
    <w:p w14:paraId="7C3F7EB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7. Chọn các components cần thiết (nếu có) → Nhấn Install để bắt đầu cài.</w:t>
      </w:r>
    </w:p>
    <w:p w14:paraId="404A7AC0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8. Chờ hoàn tất → Nhấn Finish. Có thể tích chọn 'Run Notepad++' để khởi chạy ngay.</w:t>
      </w:r>
    </w:p>
    <w:p w14:paraId="508D150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Kiểm tra sau khi cài:</w:t>
      </w:r>
    </w:p>
    <w:p w14:paraId="5C1A734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Kiểm tra trong Start Menu: có shortcut Notepad++.</w:t>
      </w:r>
    </w:p>
    <w:p w14:paraId="30CA0980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Kiểm tra thư mục cài: C:\Program Files\Notepad++ (các file exe, dll...).</w:t>
      </w:r>
    </w:p>
    <w:p w14:paraId="504246D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Mở phần mềm để xác nhận hoạt động bình thường.</w:t>
      </w:r>
    </w:p>
    <w:p w14:paraId="386A5D44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 Thực hành: Gỡ Notepad++ (chi tiết)</w:t>
      </w:r>
    </w:p>
    <w:p w14:paraId="00B5A820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Các bước thực hiện (gỡ bỏ) bằng Apps &amp; Features:</w:t>
      </w:r>
    </w:p>
    <w:p w14:paraId="6D9891BB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Mở Start → chọn Settings (Cài đặt).</w:t>
      </w:r>
    </w:p>
    <w:p w14:paraId="1B37E0B7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Vào Apps → Installed apps (hoặc Apps &amp; features tùy phiên bản Windows).</w:t>
      </w:r>
    </w:p>
    <w:p w14:paraId="658743CB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 Tìm 'Notepad++' trong danh sách ứng dụng (có thể dùng ô tìm kiếm).</w:t>
      </w:r>
    </w:p>
    <w:p w14:paraId="6FADB6D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 Chọn Notepad++ → Nhấn Uninstall → Xác nhận Uninstall.</w:t>
      </w:r>
    </w:p>
    <w:p w14:paraId="2B1BA664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 Làm theo hướng dẫn của trình gỡ (nếu có hộp thoại riêng của Notepad++ Uninstaller).</w:t>
      </w:r>
    </w:p>
    <w:p w14:paraId="1760CC8E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6. Khi hoàn tất, kiểm tra lại Start Menu và thư mục cài đặt để đảm bảo đã gỡ.</w:t>
      </w:r>
    </w:p>
    <w:p w14:paraId="7C4446BD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Ghi chú: Một số file cấu hình người dùng có thể nằm trong thư mục: C:\Users\&lt;Tên người dùng&gt;\AppData\Roaming\Notepad++ hoặc C:\Users\&lt;Tên người dùng&gt;\AppData\Local\Notepad++. Xóa thủ công nếu cần (với quyền phù hợp).</w:t>
      </w:r>
    </w:p>
    <w:p w14:paraId="003BFDC6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6. Thực hành: Cài đặt &amp; Gỡ VLC (tóm tắt)</w:t>
      </w:r>
    </w:p>
    <w:p w14:paraId="0F457BEC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Cài đặt VLC (tóm tắt):</w:t>
      </w:r>
    </w:p>
    <w:p w14:paraId="5440EBB2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Truy cập https://www.videolan.org/vlc/ → tải file cài đặt cho Windows (VLC x.x.x win64.exe).</w:t>
      </w:r>
    </w:p>
    <w:p w14:paraId="0FCBFE61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 Mở file đã tải → Next → I Agree → Install → Finish.</w:t>
      </w:r>
    </w:p>
    <w:p w14:paraId="434941CF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Gỡ VLC (tóm tắt):</w:t>
      </w:r>
    </w:p>
    <w:p w14:paraId="3557C4C6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 Mở Settings → Apps → Installed apps → tìm VLC → Uninstall → Làm theo hướng dẫn.</w:t>
      </w:r>
    </w:p>
    <w:p w14:paraId="6246C85B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7. Nhật ký thực hành (log)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6F989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42FBADB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160" w:type="dxa"/>
          </w:tcPr>
          <w:p w14:paraId="5EAC3BA8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Thời gian</w:t>
            </w:r>
          </w:p>
        </w:tc>
        <w:tc>
          <w:tcPr>
            <w:tcW w:w="2160" w:type="dxa"/>
          </w:tcPr>
          <w:p w14:paraId="672B7E96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Hành động</w:t>
            </w:r>
          </w:p>
        </w:tc>
        <w:tc>
          <w:tcPr>
            <w:tcW w:w="2160" w:type="dxa"/>
          </w:tcPr>
          <w:p w14:paraId="3EAB5D17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Kết quả / Ghi chú</w:t>
            </w:r>
          </w:p>
        </w:tc>
      </w:tr>
      <w:tr w14:paraId="3DC4B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E2B3671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60" w:type="dxa"/>
          </w:tcPr>
          <w:p w14:paraId="424B38DA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2025-09-22 01:45:03</w:t>
            </w:r>
          </w:p>
        </w:tc>
        <w:tc>
          <w:tcPr>
            <w:tcW w:w="2160" w:type="dxa"/>
          </w:tcPr>
          <w:p w14:paraId="3B0A83A6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Tải Notepad++ từ trang chính thức vào thư mục Downloads.</w:t>
            </w:r>
          </w:p>
        </w:tc>
        <w:tc>
          <w:tcPr>
            <w:tcW w:w="2160" w:type="dxa"/>
          </w:tcPr>
          <w:p w14:paraId="1DED374D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 installer npp.x.y.Installer.exe đã có trong Downloads.</w:t>
            </w:r>
          </w:p>
        </w:tc>
      </w:tr>
      <w:tr w14:paraId="74208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44E8627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60" w:type="dxa"/>
          </w:tcPr>
          <w:p w14:paraId="416D039C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2025-09-22 01:45:03</w:t>
            </w:r>
          </w:p>
        </w:tc>
        <w:tc>
          <w:tcPr>
            <w:tcW w:w="2160" w:type="dxa"/>
          </w:tcPr>
          <w:p w14:paraId="6726DE30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Chạy file installer Notepad++ và thực hiện cài đặt.</w:t>
            </w:r>
          </w:p>
        </w:tc>
        <w:tc>
          <w:tcPr>
            <w:tcW w:w="2160" w:type="dxa"/>
          </w:tcPr>
          <w:p w14:paraId="0EBE1DA8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Cài đặt hoàn tất; Notepad++ chạy bình thường.</w:t>
            </w:r>
          </w:p>
        </w:tc>
      </w:tr>
      <w:tr w14:paraId="6FA18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1BF7C28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60" w:type="dxa"/>
          </w:tcPr>
          <w:p w14:paraId="0E808610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2025-09-22 01:45:03</w:t>
            </w:r>
          </w:p>
        </w:tc>
        <w:tc>
          <w:tcPr>
            <w:tcW w:w="2160" w:type="dxa"/>
          </w:tcPr>
          <w:p w14:paraId="551B49CB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Mở Settings → Apps → Uninstall Notepad++.</w:t>
            </w:r>
          </w:p>
        </w:tc>
        <w:tc>
          <w:tcPr>
            <w:tcW w:w="2160" w:type="dxa"/>
          </w:tcPr>
          <w:p w14:paraId="522C856A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Gỡ thành công; shortcut bị xóa.</w:t>
            </w:r>
          </w:p>
        </w:tc>
      </w:tr>
      <w:tr w14:paraId="5FC60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238FD1F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60" w:type="dxa"/>
          </w:tcPr>
          <w:p w14:paraId="70BE3DBC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2025-09-22 01:45:03</w:t>
            </w:r>
          </w:p>
        </w:tc>
        <w:tc>
          <w:tcPr>
            <w:tcW w:w="2160" w:type="dxa"/>
          </w:tcPr>
          <w:p w14:paraId="7AC2328D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Kiểm tra và xóa thư mục cấu hình trong AppData (nếu cần).</w:t>
            </w:r>
          </w:p>
        </w:tc>
        <w:tc>
          <w:tcPr>
            <w:tcW w:w="2160" w:type="dxa"/>
          </w:tcPr>
          <w:p w14:paraId="0E661484"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Không còn file cấu hình (hoặc đã xóa thủ công).</w:t>
            </w:r>
          </w:p>
        </w:tc>
      </w:tr>
    </w:tbl>
    <w:p w14:paraId="66AC5815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8. Kết luận</w:t>
      </w:r>
    </w:p>
    <w:p w14:paraId="01E2FC8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- Việc cài và gỡ phần mềm trên Windows khá trực quan khi sử dụng file .exe và chức năng Apps </w:t>
      </w:r>
      <w:bookmarkStart w:id="0" w:name="_GoBack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&amp; Features.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bookmarkEnd w:id="0"/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Luôn tải bộ cài từ trang chính thức để tránh phần mềm độc hại.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Kiểm tra vùng AppData và Program Files để đảm bảo gỡ sạch khi cần.</w:t>
      </w:r>
    </w:p>
    <w:p w14:paraId="2755678B">
      <w:pPr>
        <w:pStyle w:val="3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9. Tài liệu tham khảo</w:t>
      </w:r>
    </w:p>
    <w:p w14:paraId="57AA3BBA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Notepad++ official: https://notepad-plus-plus.org</w:t>
      </w:r>
    </w:p>
    <w:p w14:paraId="57828B23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VLC official: https://www.videolan.org/vlc/</w:t>
      </w:r>
    </w:p>
    <w:p w14:paraId="772FAD1B">
      <w:pP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 Microsoft Docs: Hướng dẫn Apps &amp; Features (tra cứu trên docs.microsoft.com)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BF3DB5"/>
    <w:rsid w:val="44BB27AC"/>
    <w:rsid w:val="6A67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Hoàng Công Dũng</cp:lastModifiedBy>
  <dcterms:modified xsi:type="dcterms:W3CDTF">2025-09-22T02:30:11Z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F70C27C652424CC58DD8A728822C843E_13</vt:lpwstr>
  </property>
</Properties>
</file>