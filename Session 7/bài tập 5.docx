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4D5AF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lang w:val="vi-V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 Các bước thực hiện</w:t>
      </w:r>
    </w:p>
    <w:p w14:paraId="4B4F9192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A. Cài đặt WPS Office:</w:t>
      </w:r>
    </w:p>
    <w:p w14:paraId="5A433B75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Truy cập trang chủ WPS Office để tải file cài đặt (.exe).</w:t>
      </w:r>
    </w:p>
    <w:p w14:paraId="46B642CE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Chạy file cài đặt và chọn thư mục lưu.</w:t>
      </w:r>
    </w:p>
    <w:p w14:paraId="13689EC8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Thực hiện theo hướng dẫn trên màn hình và hoàn tất cài đặt.</w:t>
      </w:r>
    </w:p>
    <w:p w14:paraId="1C809218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B. Gỡ bỏ WPS Office:</w:t>
      </w:r>
    </w:p>
    <w:p w14:paraId="058065DC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Mở Start Menu → Settings → Apps → Apps &amp; Features.</w:t>
      </w:r>
    </w:p>
    <w:p w14:paraId="676E375A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Tìm WPS Office trong danh sách phần mềm.</w:t>
      </w:r>
    </w:p>
    <w:p w14:paraId="65A0B07C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Nhấn Uninstall và xác nhận gỡ bỏ.</w:t>
      </w:r>
    </w:p>
    <w:p w14:paraId="32B0500B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Chờ hệ thống xử lý cho đến khi hoàn tất.</w:t>
      </w:r>
    </w:p>
    <w:p w14:paraId="3319CE3C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C. Xóa dữ liệu thừa:</w:t>
      </w:r>
    </w:p>
    <w:p w14:paraId="7531AD9D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Kiểm tra thư mục C:\Program Files\WPS Office.</w:t>
      </w:r>
    </w:p>
    <w:p w14:paraId="67FCDF06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Kiểm tra thư mục C:\Users\[Tên người dùng]\AppData.</w:t>
      </w:r>
    </w:p>
    <w:p w14:paraId="5535F053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Xóa nếu còn sót file, sau đó khởi động lại máy.</w:t>
      </w:r>
    </w:p>
    <w:p w14:paraId="5D8A742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B4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2025-09-22T02:46:07Z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24F8747D828A4D4994197E08A5A003B2_12</vt:lpwstr>
  </property>
</Properties>
</file>